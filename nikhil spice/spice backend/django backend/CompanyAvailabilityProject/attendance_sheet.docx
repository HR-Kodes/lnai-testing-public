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Attendance Sheet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0"/>
          </w:tcPr>
          <w:p>
            <w:r>
              <w:t>Sr. No.</w:t>
            </w:r>
          </w:p>
        </w:tc>
        <w:tc>
          <w:tcPr>
            <w:tcW w:type="dxa" w:w="0"/>
          </w:tcPr>
          <w:p>
            <w:r>
              <w:t>Name of Directors</w:t>
            </w:r>
          </w:p>
        </w:tc>
        <w:tc>
          <w:tcPr>
            <w:tcW w:type="dxa" w:w="0"/>
          </w:tcPr>
          <w:p>
            <w:r>
              <w:t>Designation</w:t>
            </w:r>
          </w:p>
        </w:tc>
        <w:tc>
          <w:tcPr>
            <w:tcW w:type="dxa" w:w="0"/>
          </w:tcPr>
          <w:p>
            <w:r>
              <w:t>Mode of Presence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John Doe</w:t>
            </w:r>
          </w:p>
        </w:tc>
        <w:tc>
          <w:tcPr>
            <w:tcW w:type="dxa" w:w="2160"/>
          </w:tcPr>
          <w:p>
            <w:r>
              <w:t>Director</w:t>
            </w:r>
            <w:r>
              <w:br/>
            </w:r>
            <w:r>
              <w:t>123456789</w:t>
            </w:r>
          </w:p>
        </w:tc>
        <w:tc>
          <w:tcPr>
            <w:tcW w:type="dxa" w:w="2160"/>
          </w:tcPr>
          <w:p>
            <w:r>
              <w:t>Physical</w:t>
            </w:r>
          </w:p>
        </w:tc>
      </w:tr>
    </w:tbl>
    <w:p/>
    <w:p>
      <w:r>
        <w:rPr>
          <w:b/>
        </w:rPr>
        <w:t>For and on behalf of the Board of Directors,</w:t>
      </w:r>
      <w:r>
        <w:br/>
        <w:t>bigbuddy</w:t>
      </w:r>
    </w:p>
    <w:p/>
    <w:p>
      <w:r>
        <w:t>_____________________________</w:t>
      </w:r>
    </w:p>
    <w:p>
      <w:r>
        <w:t>terebaap</w:t>
      </w:r>
    </w:p>
    <w:p>
      <w:r>
        <w:t>Chairman of the meeting</w:t>
      </w:r>
    </w:p>
    <w:p>
      <w:r>
        <w:t>DIN: 12345</w:t>
      </w:r>
    </w:p>
    <w:p/>
    <w:p>
      <w:r>
        <w:t>Date: fullstack</w:t>
      </w:r>
    </w:p>
    <w:p>
      <w:r>
        <w:t>Place: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